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Friseursalon *STAR*18 Frankfurt im Internet sichtbarer zu machen!</w:t>
        <w:br/>
        <w:br/>
        <w:t>Viele Grüße</w:t>
        <w:br/>
        <w:br/>
        <w:br/>
        <w:t>01522 3201410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