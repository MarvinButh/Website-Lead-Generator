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Liebig-Bäckerei &amp; Feinkost im Internet sichtbarer zu machen!</w:t>
        <w:br/>
        <w:br/>
        <w:t>Viele Grüße</w:t>
        <w:br/>
        <w:br/>
        <w:br/>
        <w:t>069 90759504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