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Jochen Aufschläger GmbH im Internet sichtbarer zu machen!</w:t>
        <w:br/>
        <w:br/>
        <w:t>Viele Grüße</w:t>
        <w:br/>
        <w:br/>
        <w:br/>
        <w:t>069 5486510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