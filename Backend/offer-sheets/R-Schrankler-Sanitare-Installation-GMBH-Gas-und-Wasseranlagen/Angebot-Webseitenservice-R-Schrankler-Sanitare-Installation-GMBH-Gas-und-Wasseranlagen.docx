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R. Schrankler Sanitäre Installation GMBH Gas- und Wasseranlagen im Internet sichtbarer zu machen!</w:t>
        <w:br/>
        <w:br/>
        <w:t>Viele Grüße</w:t>
        <w:br/>
        <w:br/>
        <w:br/>
        <w:t>069 672237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