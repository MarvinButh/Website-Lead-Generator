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Winterstein Sanitäre Anlagen GmbH im Internet sichtbarer zu machen!</w:t>
        <w:br/>
        <w:br/>
        <w:t>Viele Grüße</w:t>
        <w:br/>
        <w:br/>
        <w:br/>
        <w:t>069 672401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