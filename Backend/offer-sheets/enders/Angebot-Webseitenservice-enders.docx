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enders im Internet sichtbarer zu machen!</w:t>
        <w:br/>
        <w:br/>
        <w:t>Viele Grüße</w:t>
        <w:br/>
        <w:br/>
        <w:br/>
        <w:t>069 97767686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