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Matthes Haustechnik GmbH im Internet sichtbarer zu machen!</w:t>
        <w:br/>
        <w:br/>
        <w:t>Viele Grüße</w:t>
        <w:br/>
        <w:br/>
        <w:br/>
        <w:t>069 553904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