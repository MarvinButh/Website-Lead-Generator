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Sachsenhäuser Feinbäckerei im Internet sichtbarer zu machen!</w:t>
        <w:br/>
        <w:br/>
        <w:t>Viele Grüße</w:t>
        <w:br/>
        <w:br/>
        <w:br/>
        <w:t>069 97694012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