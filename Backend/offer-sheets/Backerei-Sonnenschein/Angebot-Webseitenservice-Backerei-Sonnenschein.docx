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Bäckerei Sonnenschein im Internet sichtbarer zu machen!</w:t>
        <w:br/>
        <w:br/>
        <w:t>Viele Grüße</w:t>
        <w:br/>
        <w:br/>
        <w:br/>
        <w:t>069 26013654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