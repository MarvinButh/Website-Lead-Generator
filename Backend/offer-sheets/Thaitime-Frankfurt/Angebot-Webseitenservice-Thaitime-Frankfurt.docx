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Thaitime Frankfurt im Internet sichtbarer zu machen!</w:t>
        <w:br/>
        <w:br/>
        <w:t>Viele Grüße</w:t>
        <w:br/>
        <w:br/>
        <w:br/>
        <w:t>069 74309030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