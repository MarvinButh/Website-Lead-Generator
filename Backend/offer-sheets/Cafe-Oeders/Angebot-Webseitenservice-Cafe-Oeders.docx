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Café Oeders im Internet sichtbarer zu machen!</w:t>
        <w:br/>
        <w:br/>
        <w:t>Viele Grüße</w:t>
        <w:br/>
        <w:br/>
        <w:br/>
        <w:t>069 20287454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