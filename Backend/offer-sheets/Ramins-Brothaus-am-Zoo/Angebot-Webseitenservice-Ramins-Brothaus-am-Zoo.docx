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Ramin's Brothaus am Zoo im Internet sichtbarer zu machen!</w:t>
        <w:br/>
        <w:br/>
        <w:t>Viele Grüße</w:t>
        <w:br/>
        <w:br/>
        <w:br/>
        <w:t>069 76069172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