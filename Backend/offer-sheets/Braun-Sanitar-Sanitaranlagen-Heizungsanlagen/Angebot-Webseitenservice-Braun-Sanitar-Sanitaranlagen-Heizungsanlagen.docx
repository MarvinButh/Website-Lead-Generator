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Braun Sanitär - Sanitäranlagen / Heizungsanlagen im Internet sichtbarer zu machen!</w:t>
        <w:br/>
        <w:br/>
        <w:t>Viele Grüße</w:t>
        <w:br/>
        <w:br/>
        <w:br/>
        <w:t>069 588700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