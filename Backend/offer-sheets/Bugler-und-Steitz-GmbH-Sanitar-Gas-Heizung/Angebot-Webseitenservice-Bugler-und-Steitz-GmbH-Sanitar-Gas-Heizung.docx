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Bügler und Steitz GmbH Sanitär-Gas-Heizung im Internet sichtbarer zu machen!</w:t>
        <w:br/>
        <w:br/>
        <w:t>Viele Grüße</w:t>
        <w:br/>
        <w:br/>
        <w:br/>
        <w:t>06181 9835570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