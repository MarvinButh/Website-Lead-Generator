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Bäckerei Bela im Internet sichtbarer zu machen!</w:t>
        <w:br/>
        <w:br/>
        <w:t>Viele Grüße</w:t>
        <w:br/>
        <w:br/>
        <w:br/>
        <w:t>069 54805752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