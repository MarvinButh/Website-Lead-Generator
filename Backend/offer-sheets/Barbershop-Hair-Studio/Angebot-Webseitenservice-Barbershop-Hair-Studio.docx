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Barbershop Hair Studio im Internet sichtbarer zu machen!</w:t>
        <w:br/>
        <w:br/>
        <w:t>Viele Grüße</w:t>
        <w:br/>
        <w:br/>
        <w:br/>
        <w:t>069 282857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