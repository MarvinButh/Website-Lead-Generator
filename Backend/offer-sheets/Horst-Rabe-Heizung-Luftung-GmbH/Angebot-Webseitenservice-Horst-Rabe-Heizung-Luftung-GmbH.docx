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Horst Rabe Heizung-Lüftung GmbH im Internet sichtbarer zu machen!</w:t>
        <w:br/>
        <w:br/>
        <w:t>Viele Grüße</w:t>
        <w:br/>
        <w:br/>
        <w:br/>
        <w:t>069 458429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