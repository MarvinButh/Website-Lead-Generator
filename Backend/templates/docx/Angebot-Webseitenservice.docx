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📄 Angebot – Webseitenservice für lokale Unternehmen</w:t>
      </w:r>
    </w:p>
    <w:p>
      <w:r>
        <w:t>Sehr geehrte/r [Ansprechpartner],</w:t>
      </w:r>
    </w:p>
    <w:p>
      <w:r>
        <w:t>vielen Dank für Ihr Interesse an einer modernen und professionellen Website. Ich habe für Sie ein Starter-Paket zusammengestellt, das speziell auf die Bedürfnisse lokaler Unternehmen zugeschnitten ist. Damit werden Sie bei Google gefunden und können Ihre Kund:innen noch einfacher erreichen.</w:t>
      </w:r>
    </w:p>
    <w:p>
      <w:pPr>
        <w:pStyle w:val="Heading2"/>
      </w:pPr>
      <w:r>
        <w:t>✅ Leistungen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Leistung</w:t>
            </w:r>
          </w:p>
        </w:tc>
        <w:tc>
          <w:tcPr>
            <w:tcW w:type="dxa" w:w="4320"/>
          </w:tcPr>
          <w:p>
            <w:r>
              <w:t>Beschreibung</w:t>
            </w:r>
          </w:p>
        </w:tc>
      </w:tr>
      <w:tr>
        <w:tc>
          <w:tcPr>
            <w:tcW w:type="dxa" w:w="4320"/>
          </w:tcPr>
          <w:p>
            <w:r>
              <w:t>Starter-Website (1–3 Seiten)</w:t>
            </w:r>
          </w:p>
        </w:tc>
        <w:tc>
          <w:tcPr>
            <w:tcW w:type="dxa" w:w="4320"/>
          </w:tcPr>
          <w:p>
            <w:r>
              <w:t>Präsentation Ihrer Leistungen, Öffnungszeiten und Kontaktmöglichkeiten</w:t>
            </w:r>
          </w:p>
        </w:tc>
      </w:tr>
      <w:tr>
        <w:tc>
          <w:tcPr>
            <w:tcW w:type="dxa" w:w="4320"/>
          </w:tcPr>
          <w:p>
            <w:r>
              <w:t>Mobile-optimiert</w:t>
            </w:r>
          </w:p>
        </w:tc>
        <w:tc>
          <w:tcPr>
            <w:tcW w:type="dxa" w:w="4320"/>
          </w:tcPr>
          <w:p>
            <w:r>
              <w:t>Perfekte Darstellung auf Handy, Tablet und PC</w:t>
            </w:r>
          </w:p>
        </w:tc>
      </w:tr>
      <w:tr>
        <w:tc>
          <w:tcPr>
            <w:tcW w:type="dxa" w:w="4320"/>
          </w:tcPr>
          <w:p>
            <w:r>
              <w:t>Google-Unternehmensprofil</w:t>
            </w:r>
          </w:p>
        </w:tc>
        <w:tc>
          <w:tcPr>
            <w:tcW w:type="dxa" w:w="4320"/>
          </w:tcPr>
          <w:p>
            <w:r>
              <w:t>Einrichtung oder Optimierung für bessere Sichtbarkeit</w:t>
            </w:r>
          </w:p>
        </w:tc>
      </w:tr>
      <w:tr>
        <w:tc>
          <w:tcPr>
            <w:tcW w:type="dxa" w:w="4320"/>
          </w:tcPr>
          <w:p>
            <w:r>
              <w:t>Rechtliches Grundgerüst</w:t>
            </w:r>
          </w:p>
        </w:tc>
        <w:tc>
          <w:tcPr>
            <w:tcW w:type="dxa" w:w="4320"/>
          </w:tcPr>
          <w:p>
            <w:r>
              <w:t>Impressum, Datenschutzerklärung &amp; Cookie-Hinweis</w:t>
            </w:r>
          </w:p>
        </w:tc>
      </w:tr>
      <w:tr>
        <w:tc>
          <w:tcPr>
            <w:tcW w:type="dxa" w:w="4320"/>
          </w:tcPr>
          <w:p>
            <w:r>
              <w:t>Schnelle Umsetzung</w:t>
            </w:r>
          </w:p>
        </w:tc>
        <w:tc>
          <w:tcPr>
            <w:tcW w:type="dxa" w:w="4320"/>
          </w:tcPr>
          <w:p>
            <w:r>
              <w:t>Fertigstellung in wenigen Tagen</w:t>
            </w:r>
          </w:p>
        </w:tc>
      </w:tr>
    </w:tbl>
    <w:p>
      <w:pPr>
        <w:pStyle w:val="Heading2"/>
      </w:pPr>
      <w:r>
        <w:t>💰 Preisübersicht (Beispiel)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Position</w:t>
            </w:r>
          </w:p>
        </w:tc>
        <w:tc>
          <w:tcPr>
            <w:tcW w:type="dxa" w:w="4320"/>
          </w:tcPr>
          <w:p>
            <w:r>
              <w:t>Preis</w:t>
            </w:r>
          </w:p>
        </w:tc>
      </w:tr>
      <w:tr>
        <w:tc>
          <w:tcPr>
            <w:tcW w:type="dxa" w:w="4320"/>
          </w:tcPr>
          <w:p>
            <w:r>
              <w:t>Einrichtung / einmalig</w:t>
            </w:r>
          </w:p>
        </w:tc>
        <w:tc>
          <w:tcPr>
            <w:tcW w:type="dxa" w:w="4320"/>
          </w:tcPr>
          <w:p>
            <w:r>
              <w:t>[Betrag] €</w:t>
            </w:r>
          </w:p>
        </w:tc>
      </w:tr>
      <w:tr>
        <w:tc>
          <w:tcPr>
            <w:tcW w:type="dxa" w:w="4320"/>
          </w:tcPr>
          <w:p>
            <w:r>
              <w:t>Monatliche Betreuung &amp; Hosting</w:t>
            </w:r>
          </w:p>
        </w:tc>
        <w:tc>
          <w:tcPr>
            <w:tcW w:type="dxa" w:w="4320"/>
          </w:tcPr>
          <w:p>
            <w:r>
              <w:t>[Betrag] €</w:t>
            </w:r>
          </w:p>
        </w:tc>
      </w:tr>
    </w:tbl>
    <w:p>
      <w:pPr>
        <w:pStyle w:val="Heading2"/>
      </w:pPr>
      <w:r>
        <w:t>🚀 Nächste Schritte</w:t>
      </w:r>
    </w:p>
    <w:p>
      <w:r>
        <w:t>1. Sie senden mir Logo, Fotos und Öffnungszeiten.</w:t>
        <w:br/>
        <w:t>2. Ich erstelle innerhalb weniger Tage eine Vorschau Ihrer neuen Website.</w:t>
        <w:br/>
        <w:t>3. Nach Ihrer Freigabe gehen wir sofort online.</w:t>
      </w:r>
    </w:p>
    <w:p>
      <w:r>
        <w:t>Ich freue mich darauf, {Firmenname} im Internet sichtbarer zu machen!</w:t>
        <w:br/>
        <w:br/>
        <w:t>Viele Grüße</w:t>
        <w:br/>
        <w:br/>
        <w:t>[Ihr Name]</w:t>
        <w:br/>
        <w:t>[Telefon] | [E-Mail] | [Website]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